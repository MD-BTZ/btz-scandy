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Auftrag #1: Test</w:t>
      </w:r>
    </w:p>
    <w:p>
      <w:pPr>
        <w:pStyle w:val="Heading1"/>
      </w:pPr>
      <w:r>
        <w:t>Auftragsdetails</w:t>
      </w:r>
    </w:p>
    <w:p>
      <w:r>
        <w:t>Status: in_bearbeitung</w:t>
      </w:r>
    </w:p>
    <w:p>
      <w:r>
        <w:t>Priorität: normal</w:t>
      </w:r>
    </w:p>
    <w:p>
      <w:r>
        <w:t>Kategorie: Werkstatt</w:t>
      </w:r>
    </w:p>
    <w:p>
      <w:r>
        <w:t>Erstellt von: Gast</w:t>
      </w:r>
    </w:p>
    <w:p>
      <w:r>
        <w:t>Erstellt am: 2025-06-04 19:40:54</w:t>
      </w:r>
    </w:p>
    <w:p>
      <w:pPr>
        <w:pStyle w:val="Heading1"/>
      </w:pPr>
      <w:r>
        <w:t>Beschreibung</w:t>
      </w:r>
    </w:p>
    <w:p>
      <w:r>
        <w:t>123</w:t>
      </w:r>
    </w:p>
    <w:p>
      <w:pPr>
        <w:pStyle w:val="Heading1"/>
      </w:pPr>
      <w:r>
        <w:t>Weitere Details</w:t>
      </w:r>
    </w:p>
    <w:p>
      <w:r>
        <w:t>Bereich: medien</w:t>
      </w:r>
    </w:p>
    <w:p>
      <w:r>
        <w:t>Auftraggeber: Extern - andreas</w:t>
      </w:r>
    </w:p>
    <w:p>
      <w:r>
        <w:t>Kontakt: sasas@asd.de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